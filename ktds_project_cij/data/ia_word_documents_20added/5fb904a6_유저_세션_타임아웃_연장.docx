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5fb904a6</w:t>
      </w:r>
    </w:p>
    <w:p>
      <w:r>
        <w:t>과제명: 유저 세션 타임아웃 연장</w:t>
      </w:r>
    </w:p>
    <w:p>
      <w:r>
        <w:t>요구사항: 유저 세션 타임아웃 연장 관련하여 고객 요구가 반복적으로 발생하고 있어 개선이 요구됨.</w:t>
      </w:r>
    </w:p>
    <w:p>
      <w:r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유저 세션 타임아웃 연장 관련 테스트 수행</w:t>
      </w:r>
    </w:p>
    <w:p>
      <w:r>
        <w:t>- 내용: 운영모니터링팀에서 유저 세션 타임아웃 연장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유저 세션 타임아웃 연장 관련 기능 수정</w:t>
      </w:r>
    </w:p>
    <w:p>
      <w:r>
        <w:t>- 내용: 인증관리팀에서 유저 세션 타임아웃 연장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