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6e4b3455</w:t>
      </w:r>
    </w:p>
    <w:p>
      <w:r>
        <w:t>과제명: 회원탈퇴 안내 메시지 강화</w:t>
      </w:r>
    </w:p>
    <w:p>
      <w:r>
        <w:t>요구사항: 회원탈퇴 안내 메시지 강화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회원탈퇴 안내 메시지 강화 관련 테스트 수행</w:t>
      </w:r>
    </w:p>
    <w:p>
      <w:r>
        <w:t>- 내용: UI/UX팀에서 회원탈퇴 안내 메시지 강화 관련 작업을 수행함</w:t>
      </w:r>
    </w:p>
    <w:p>
      <w:r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회원탈퇴 안내 메시지 강화 관련 기능 수정</w:t>
      </w:r>
    </w:p>
    <w:p>
      <w:r>
        <w:t>- 내용: 결제시스템팀에서 회원탈퇴 안내 메시지 강화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