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ec7892ab</w:t>
      </w:r>
    </w:p>
    <w:p>
      <w:r>
        <w:t>과제명: 모바일 UI 접근성 향상</w:t>
      </w:r>
    </w:p>
    <w:p>
      <w:r>
        <w:t>요구사항: 모바일 UI 접근성 향상 관련하여 고객 요구가 반복적으로 발생하고 있어 개선이 요구됨.</w:t>
      </w:r>
    </w:p>
    <w:p>
      <w:r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모바일 UI 접근성 향상 관련 테스트 수행</w:t>
      </w:r>
    </w:p>
    <w:p>
      <w:r>
        <w:t>- 내용: 고객정보팀에서 모바일 UI 접근성 향상 관련 작업을 수행함</w:t>
      </w:r>
    </w:p>
    <w:p>
      <w:r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모바일 UI 접근성 향상 관련 기능 수정</w:t>
      </w:r>
    </w:p>
    <w:p>
      <w:r>
        <w:t>- 내용: 인증관리팀에서 모바일 UI 접근성 향상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