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고객 정보 관리 - IA 문서</w:t>
      </w:r>
    </w:p>
    <w:p>
      <w:pPr>
        <w:pStyle w:val="Heading2"/>
      </w:pPr>
      <w:r>
        <w:t>요약</w:t>
      </w:r>
    </w:p>
    <w:p>
      <w:r>
        <w:t>이 문서는 고객 정보 관리 시스템의 개발 내역을 정리한 문서입니다.</w:t>
      </w:r>
    </w:p>
    <w:p>
      <w:pPr>
        <w:pStyle w:val="Heading2"/>
      </w:pPr>
      <w:r>
        <w:t>주요 기능</w:t>
      </w:r>
    </w:p>
    <w:p>
      <w:r>
        <w:t>- 고객 정보 등록/수정/삭제</w:t>
      </w:r>
    </w:p>
    <w:p>
      <w:r>
        <w:t>- 고객 등급별 정책 관리</w:t>
      </w:r>
    </w:p>
    <w:p>
      <w:pPr>
        <w:pStyle w:val="Heading2"/>
      </w:pPr>
      <w:r>
        <w:t>변경 사항</w:t>
      </w:r>
    </w:p>
    <w:p>
      <w:r>
        <w:t>- 데이터베이스 스키마 변경 (고객 등급 추가)</w:t>
      </w:r>
    </w:p>
    <w:p>
      <w:r>
        <w:t>- API 응답 포맷 수정</w:t>
      </w:r>
    </w:p>
    <w:p>
      <w:pPr>
        <w:pStyle w:val="Heading2"/>
      </w:pPr>
      <w:r>
        <w:t>담당자</w:t>
      </w:r>
    </w:p>
    <w:p>
      <w:r>
        <w:t>- 김사원 (개발)</w:t>
      </w:r>
    </w:p>
    <w:p>
      <w:r>
        <w:t>- 박부장 (운영)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