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019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모바일 UI 개선 관련 테스트 수행</w:t>
      </w:r>
    </w:p>
    <w:p>
      <w:r>
        <w:t>- 내용: UI/UX팀에서 모바일 UI 개선을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모바일 UI 개선 관련 기능 수정</w:t>
      </w:r>
    </w:p>
    <w:p>
      <w:r>
        <w:t>- 내용: 결제시스템팀에서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