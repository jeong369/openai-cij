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024</w:t>
      </w:r>
    </w:p>
    <w:p>
      <w:r>
        <w:t>과제명: 고객정보 수정 이력 확인 기능 추가</w:t>
      </w:r>
    </w:p>
    <w:p>
      <w:r>
        <w:t>요구사항: 고객정보 수정 이력 확인 기능 추가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고객정보 수정 이력 확인 기능 추가 관련 테스트 수행</w:t>
      </w:r>
    </w:p>
    <w:p>
      <w:r>
        <w:t>- 내용: 고객정보팀에서 고객정보 수정 이력 확인 기능 추가을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고객정보 수정 이력 확인 기능 추가 관련 테스트 수행</w:t>
      </w:r>
    </w:p>
    <w:p>
      <w:r>
        <w:t>- 내용: UI/UX팀에서 고객정보 수정 이력 확인 기능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