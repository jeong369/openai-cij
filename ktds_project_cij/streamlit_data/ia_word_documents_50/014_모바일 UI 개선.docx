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014</w:t>
      </w:r>
    </w:p>
    <w:p>
      <w:r>
        <w:t>과제명: 모바일 UI 개선</w:t>
      </w:r>
    </w:p>
    <w:p>
      <w:r>
        <w:t>요구사항: 모바일 UI 개선 관련하여 고객 VOC가 반복 발생하여 기능 개선이 요구됨.</w:t>
      </w:r>
    </w:p>
    <w:p>
      <w:r>
        <w:br/>
        <w:t>[연관 파트1]</w:t>
      </w:r>
    </w:p>
    <w:p>
      <w:r>
        <w:t>- 파트 이름: 운영모니터링팀</w:t>
      </w:r>
    </w:p>
    <w:p>
      <w:r>
        <w:t>- 구분: 운영</w:t>
      </w:r>
    </w:p>
    <w:p>
      <w:r>
        <w:t>- 기능: 모바일 UI 개선 관련 테스트 수행</w:t>
      </w:r>
    </w:p>
    <w:p>
      <w:r>
        <w:t>- 내용: 운영모니터링팀에서 모바일 UI 개선을 위해 업무 수행</w:t>
      </w:r>
    </w:p>
    <w:p>
      <w:r>
        <w:br/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모바일 UI 개선 관련 기능 수정</w:t>
      </w:r>
    </w:p>
    <w:p>
      <w:r>
        <w:t>- 내용: 인증관리팀에서 모바일 UI 개선을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